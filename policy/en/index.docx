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04,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Simon Pucheu.</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France</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Simon Pucheu, accessible from </w:t>
      </w:r>
      <w:hyperlink r:id="rId9">
        <w:r>
          <w:rPr>
            <w:rStyle w:val="Hyperlink"/>
          </w:rPr>
          <w:t>https://simonpucheu.github.io/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11">
        <w:r>
          <w:rPr>
            <w:rStyle w:val="Hyperlink"/>
          </w:rPr>
          <w:t>https://simonpucheu.github.io/SimonPucheu/contact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simonpucheu.github.io/" TargetMode="External"/><Relationship Id="rId10" Type="http://schemas.openxmlformats.org/officeDocument/2006/relationships/hyperlink" Target="https://www.privacypolicies.com/blog/privacy-policy-template/#Use_Of_Cookies_Log_Files_And_Tracking" TargetMode="External"/><Relationship Id="rId11" Type="http://schemas.openxmlformats.org/officeDocument/2006/relationships/hyperlink" Target="https://simonpucheu.github.io/SimonPucheu/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